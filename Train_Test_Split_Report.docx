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Train-Test Split Report</w:t>
      </w:r>
    </w:p>
    <w:p>
      <w:pPr>
        <w:pStyle w:val="Heading2"/>
      </w:pPr>
      <w:r>
        <w:t>1. Python Code for Train-Test Split</w:t>
      </w:r>
    </w:p>
    <w:p>
      <w:r>
        <w:br/>
        <w:t>import os</w:t>
        <w:br/>
        <w:t>import shutil</w:t>
        <w:br/>
        <w:t>from sklearn.model_selection import train_test_split</w:t>
        <w:br/>
        <w:br/>
        <w:t># ----- CONFIG -----</w:t>
        <w:br/>
        <w:t># Paths</w:t>
        <w:br/>
        <w:t xml:space="preserve">image_folder = './04_Preprocessed_Dataset'      </w:t>
        <w:br/>
        <w:t xml:space="preserve">label_folder = './02_ Annotations'              </w:t>
        <w:br/>
        <w:br/>
        <w:t># Output directories</w:t>
        <w:br/>
        <w:t>train_image_out = './Train_Set/images'</w:t>
        <w:br/>
        <w:t>train_label_out = './Train_Set/labels'</w:t>
        <w:br/>
        <w:t>test_image_out = './Test_Set/images'</w:t>
        <w:br/>
        <w:t>test_label_out = './Test_Set/labels'</w:t>
        <w:br/>
        <w:br/>
        <w:t># ----- SETUP OUTPUT FOLDERS -----</w:t>
        <w:br/>
        <w:t>for d in [train_image_out, train_label_out, test_image_out, test_label_out]:</w:t>
        <w:br/>
        <w:t xml:space="preserve">    os.makedirs(d, exist_ok=True)</w:t>
        <w:br/>
        <w:br/>
        <w:t>image_files = [</w:t>
        <w:br/>
        <w:t xml:space="preserve">    f for f in os.listdir(image_folder)</w:t>
        <w:br/>
        <w:t xml:space="preserve">    if f.endswith(('.jpg', '.jpeg', '.png')) and '_aug' not in f</w:t>
        <w:br/>
        <w:t>]</w:t>
        <w:br/>
        <w:br/>
        <w:t># ----- VERIFY EXAMPLE MATCH -----</w:t>
        <w:br/>
        <w:t>print("✅ Total original images found:", len(image_files))</w:t>
        <w:br/>
        <w:t>if image_files:</w:t>
        <w:br/>
        <w:t xml:space="preserve">    base = os.path.splitext(image_files[0])[0]</w:t>
        <w:br/>
        <w:t xml:space="preserve">    label_name = base + '.txt'</w:t>
        <w:br/>
        <w:t xml:space="preserve">    label_path = os.path.join(label_folder, label_name)</w:t>
        <w:br/>
        <w:t xml:space="preserve">    print(f"🔍 Example check:\n - Image: {image_files[0]}\n - Label: {label_name}\n - Exists: {os.path.exists(label_path)}")</w:t>
        <w:br/>
        <w:br/>
        <w:t># ----- SPLIT -----</w:t>
        <w:br/>
        <w:t>train_imgs, test_imgs = train_test_split(image_files, test_size=0.2, random_state=42)</w:t>
        <w:br/>
        <w:br/>
        <w:t>def copy_pairs(img_list, img_out, label_out):</w:t>
        <w:br/>
        <w:t xml:space="preserve">    skipped = 0</w:t>
        <w:br/>
        <w:t xml:space="preserve">    for img_file in img_list:</w:t>
        <w:br/>
        <w:t xml:space="preserve">        base = os.path.splitext(img_file)[0]</w:t>
        <w:br/>
        <w:t xml:space="preserve">        label_file = base + '.txt'</w:t>
        <w:br/>
        <w:t xml:space="preserve">        </w:t>
        <w:br/>
        <w:t xml:space="preserve">        src_img = os.path.join(image_folder, img_file)</w:t>
        <w:br/>
        <w:t xml:space="preserve">        src_label = os.path.join(label_folder, label_file)</w:t>
        <w:br/>
        <w:br/>
        <w:t xml:space="preserve">        if not os.path.exists(src_label):</w:t>
        <w:br/>
        <w:t xml:space="preserve">            print(f"⚠️ Missing label for {img_file}, skipping.")</w:t>
        <w:br/>
        <w:t xml:space="preserve">            skipped += 1</w:t>
        <w:br/>
        <w:t xml:space="preserve">            continue</w:t>
        <w:br/>
        <w:br/>
        <w:t xml:space="preserve">        shutil.copy(src_img, os.path.join(img_out, img_file))</w:t>
        <w:br/>
        <w:t xml:space="preserve">        shutil.copy(src_label, os.path.join(label_out, label_file))</w:t>
        <w:br/>
        <w:t xml:space="preserve">    </w:t>
        <w:br/>
        <w:t xml:space="preserve">    return skipped</w:t>
        <w:br/>
        <w:br/>
        <w:t># ----- COPY FILES -----</w:t>
        <w:br/>
        <w:t>print("\n📂 Copying training data...")</w:t>
        <w:br/>
        <w:t>train_skipped = copy_pairs(train_imgs, train_image_out, train_label_out)</w:t>
        <w:br/>
        <w:br/>
        <w:t>print("\n📂 Copying testing data...")</w:t>
        <w:br/>
        <w:t>test_skipped = copy_pairs(test_imgs, test_image_out, test_label_out)</w:t>
        <w:br/>
        <w:br/>
        <w:t># ----- SUMMARY -----</w:t>
        <w:br/>
        <w:t>print("\n✅ Dataset splitting complete!")</w:t>
        <w:br/>
        <w:t>print(f"🧠 Training images: {len(train_imgs) - train_skipped}")</w:t>
        <w:br/>
        <w:t>print(f"🧪 Testing images:  {len(test_imgs) - test_skipped}")</w:t>
        <w:br/>
        <w:t>print(f"❌ Skipped due to missing labels: {train_skipped + test_skipped}")</w:t>
        <w:br/>
      </w:r>
    </w:p>
    <w:p>
      <w:pPr>
        <w:pStyle w:val="Heading2"/>
      </w:pPr>
      <w:r>
        <w:t>2. Explanation of Data Split</w:t>
      </w:r>
    </w:p>
    <w:p>
      <w:r>
        <w:t>The dataset initially contained 436 original (non-augmented) preprocessed images in YOLO format. Using the scikit-learn `train_test_split` function, these images were randomly split into a training set (80%) and a testing set (20%) while ensuring no overlap. Each image is paired with a corresponding `.txt` annotation file. If a label file was missing, the image was skipped to maintain data integrity.</w:t>
      </w:r>
    </w:p>
    <w:p>
      <w:r>
        <w:t>The final directory structure consists of:</w:t>
      </w:r>
    </w:p>
    <w:p>
      <w:pPr>
        <w:pStyle w:val="ListBullet"/>
      </w:pPr>
      <w:r>
        <w:t>• Train_Set/images/</w:t>
      </w:r>
    </w:p>
    <w:p>
      <w:pPr>
        <w:pStyle w:val="ListBullet"/>
      </w:pPr>
      <w:r>
        <w:t>• Train_Set/labels/</w:t>
      </w:r>
    </w:p>
    <w:p>
      <w:pPr>
        <w:pStyle w:val="ListBullet"/>
      </w:pPr>
      <w:r>
        <w:t>• Test_Set/images/</w:t>
      </w:r>
    </w:p>
    <w:p>
      <w:pPr>
        <w:pStyle w:val="ListBullet"/>
      </w:pPr>
      <w:r>
        <w:t>• Test_Set/labels/</w:t>
      </w:r>
    </w:p>
    <w:p>
      <w:pPr>
        <w:pStyle w:val="Heading2"/>
      </w:pPr>
      <w:r>
        <w:t>3. Confirmation</w:t>
      </w:r>
    </w:p>
    <w:p>
      <w:r>
        <w:t>No image was used in both the training and testing sets. The `train_test_split` function guarantees a clean and exclusive separation of data between the two 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